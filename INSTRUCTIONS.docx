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Universal Document Intelligence Chatbot - Setup Instructions</w:t>
      </w:r>
    </w:p>
    <w:p>
      <w:r>
        <w:t>This document provides step-by-step instructions for installing and running the Universal Document Intelligence Chatbot.</w:t>
      </w:r>
    </w:p>
    <w:p>
      <w:pPr>
        <w:pStyle w:val="Heading1"/>
      </w:pPr>
      <w:r>
        <w:t>System Requirements</w:t>
      </w:r>
    </w:p>
    <w:p>
      <w:r>
        <w:t>• Windows, macOS, or Linux operating system</w:t>
      </w:r>
    </w:p>
    <w:p>
      <w:r>
        <w:t>• Python 3.8 or higher</w:t>
      </w:r>
    </w:p>
    <w:p>
      <w:r>
        <w:t>• Internet connection</w:t>
      </w:r>
    </w:p>
    <w:p>
      <w:r>
        <w:t>• At least 4GB RAM recommended</w:t>
      </w:r>
    </w:p>
    <w:p>
      <w:pPr>
        <w:pStyle w:val="Heading1"/>
      </w:pPr>
      <w:r>
        <w:t>Installation Steps</w:t>
      </w:r>
    </w:p>
    <w:p>
      <w:pPr>
        <w:pStyle w:val="Heading2"/>
      </w:pPr>
      <w:r>
        <w:t>Step 1: Install Python Dependencies</w:t>
      </w:r>
    </w:p>
    <w:p>
      <w:r>
        <w:t>1. Open Command Prompt or Terminal</w:t>
      </w:r>
    </w:p>
    <w:p>
      <w:r>
        <w:t>2. Navigate to the project folder</w:t>
      </w:r>
    </w:p>
    <w:p>
      <w:r>
        <w:t>3. Run the following command:</w:t>
      </w:r>
    </w:p>
    <w:p>
      <w:r>
        <w:rPr>
          <w:rFonts w:ascii="Courier New" w:hAnsi="Courier New"/>
          <w:sz w:val="22"/>
        </w:rPr>
        <w:t>pip install -r requirements.txt</w:t>
      </w:r>
    </w:p>
    <w:p>
      <w:pPr>
        <w:pStyle w:val="Heading2"/>
      </w:pPr>
      <w:r>
        <w:t>Step 2: Install Ollama</w:t>
      </w:r>
    </w:p>
    <w:p>
      <w:r>
        <w:t>1. Download Ollama from https://ollama.com/</w:t>
      </w:r>
    </w:p>
    <w:p>
      <w:r>
        <w:t>2. Install Ollama by running the downloaded installer</w:t>
      </w:r>
    </w:p>
    <w:p>
      <w:r>
        <w:t>3. Open a new terminal/command prompt</w:t>
      </w:r>
    </w:p>
    <w:p>
      <w:r>
        <w:t>4. Pull the required model by running:</w:t>
      </w:r>
    </w:p>
    <w:p>
      <w:r>
        <w:rPr>
          <w:rFonts w:ascii="Courier New" w:hAnsi="Courier New"/>
          <w:sz w:val="22"/>
        </w:rPr>
        <w:t>ollama pull gemma2:2b</w:t>
      </w:r>
    </w:p>
    <w:p>
      <w:pPr>
        <w:pStyle w:val="Heading1"/>
      </w:pPr>
      <w:r>
        <w:t>Running the Application</w:t>
      </w:r>
    </w:p>
    <w:p>
      <w:pPr>
        <w:pStyle w:val="Heading2"/>
      </w:pPr>
      <w:r>
        <w:t>Method 1: Using Batch File (Windows)</w:t>
      </w:r>
    </w:p>
    <w:p>
      <w:r>
        <w:t>Double-click on start_chatbot.bat in the project folder</w:t>
      </w:r>
    </w:p>
    <w:p>
      <w:pPr>
        <w:pStyle w:val="Heading2"/>
      </w:pPr>
      <w:r>
        <w:t>Method 2: Using Command Line</w:t>
      </w:r>
    </w:p>
    <w:p>
      <w:r>
        <w:t>1. Open Command Prompt or Terminal</w:t>
      </w:r>
    </w:p>
    <w:p>
      <w:r>
        <w:t>2. Navigate to the project folder</w:t>
      </w:r>
    </w:p>
    <w:p>
      <w:r>
        <w:t>3. Run the following command:</w:t>
      </w:r>
    </w:p>
    <w:p>
      <w:r>
        <w:rPr>
          <w:rFonts w:ascii="Courier New" w:hAnsi="Courier New"/>
          <w:sz w:val="22"/>
        </w:rPr>
        <w:t>python app.py</w:t>
      </w:r>
    </w:p>
    <w:p>
      <w:pPr>
        <w:pStyle w:val="Heading1"/>
      </w:pPr>
      <w:r>
        <w:t>Accessing the Chatbot</w:t>
      </w:r>
    </w:p>
    <w:p>
      <w:r>
        <w:t>1. After starting the application, open your web browser</w:t>
      </w:r>
    </w:p>
    <w:p>
      <w:r>
        <w:t>2. Go to http://127.0.0.1:7860</w:t>
      </w:r>
    </w:p>
    <w:p>
      <w:r>
        <w:t>3. You will see the chatbot interface with three tabs:</w:t>
      </w:r>
    </w:p>
    <w:p>
      <w:r>
        <w:t xml:space="preserve">   • Chat: For conversing with the chatbot</w:t>
      </w:r>
    </w:p>
    <w:p>
      <w:r>
        <w:t xml:space="preserve">   • Documents: For uploading and processing PDF files</w:t>
      </w:r>
    </w:p>
    <w:p>
      <w:r>
        <w:t xml:space="preserve">   • System Info: For checking application status</w:t>
      </w:r>
    </w:p>
    <w:p>
      <w:pPr>
        <w:pStyle w:val="Heading1"/>
      </w:pPr>
      <w:r>
        <w:t>Using the Chatbot</w:t>
      </w:r>
    </w:p>
    <w:p>
      <w:r>
        <w:t>1. In the Documents tab:</w:t>
      </w:r>
    </w:p>
    <w:p>
      <w:r>
        <w:t xml:space="preserve">   • Click "Choose Files" to upload PDF documents</w:t>
      </w:r>
    </w:p>
    <w:p>
      <w:r>
        <w:t xml:space="preserve">   • Click "Process Documents" to analyze them</w:t>
      </w:r>
    </w:p>
    <w:p>
      <w:r>
        <w:t>2. In the Chat tab:</w:t>
      </w:r>
    </w:p>
    <w:p>
      <w:r>
        <w:t xml:space="preserve">   • Type your questions in the text box</w:t>
      </w:r>
    </w:p>
    <w:p>
      <w:r>
        <w:t xml:space="preserve">   • Press Enter or click Submit to send</w:t>
      </w:r>
    </w:p>
    <w:p>
      <w:r>
        <w:t xml:space="preserve">   • The chatbot will respond based on your documents or web search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